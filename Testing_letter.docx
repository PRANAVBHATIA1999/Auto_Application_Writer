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Dean</w:t>
      </w:r>
    </w:p>
    <w:p>
      <w:r>
        <w:t>Vivekananda Institute Of Professional Studies</w:t>
      </w:r>
    </w:p>
    <w:p/>
    <w:p>
      <w:r>
        <w:t>Date:d</w:t>
      </w:r>
    </w:p>
    <w:p/>
    <w:p/>
    <w:p/>
    <w:p>
      <w:r>
        <w:t>Subject: Leave application</w:t>
      </w:r>
    </w:p>
    <w:p>
      <w:r>
        <w:t>Respected Sir/Ma’am,</w:t>
      </w:r>
      <w:r>
        <w:t xml:space="preserve">I request to state that due to sudden illness I will not be able to attend school/college for69 days as the doctor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