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Dean</w:t>
      </w:r>
    </w:p>
    <w:p>
      <w:r>
        <w:t>Hellloooooowhn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