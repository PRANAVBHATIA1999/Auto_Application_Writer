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/>
    <w:p/>
    <w:p>
      <w:r>
        <w:t xml:space="preserve">Date: 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  to , I shall be utterly obliged for this.</w:t>
      </w:r>
    </w:p>
    <w:p/>
    <w:p/>
    <w:p/>
    <w:p>
      <w:r>
        <w:t>Yours obediently,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