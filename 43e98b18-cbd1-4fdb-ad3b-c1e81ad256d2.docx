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Dean</w:t>
      </w:r>
    </w:p>
    <w:p>
      <w:r>
        <w:t>Vivekananda Institute Of Professional Studies</w:t>
      </w:r>
    </w:p>
    <w:p/>
    <w:p>
      <w:r>
        <w:t>Date: 7th August 2018</w:t>
      </w:r>
    </w:p>
    <w:p/>
    <w:p>
      <w:r>
        <w:t>Subject: Leave application</w:t>
      </w:r>
    </w:p>
    <w:p>
      <w:r>
        <w:t>Respected Sir/Ma’am,</w:t>
      </w:r>
    </w:p>
    <w:p>
      <w:r>
        <w:t>I request to state that due to sudden illness I will not be able to attend school/college for 8 days as the doctor has advised me to take the required amount of rest. I hope to recover soon and make up for the irregularity in studies occurred. I will return to school/college as a healthy student and take due care that my work and performance do not suffer. On the account of my sickness, I request you to kindly grant me leave from 10th August 2018  to 18th August 2018, I shall be utterly obliged for this.</w:t>
      </w:r>
    </w:p>
    <w:p/>
    <w:p/>
    <w:p/>
    <w:p>
      <w:r>
        <w:t>Yours obediently,</w:t>
      </w:r>
    </w:p>
    <w:p>
      <w:r>
        <w:t>PranavBhatia</w:t>
      </w:r>
    </w:p>
    <w:p>
      <w:r>
        <w:t>`khwekh</w:t>
      </w:r>
    </w:p>
    <w:p>
      <w:r>
        <w:t>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